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BDEA3" w14:textId="54C5CB02" w:rsidR="00DA6923" w:rsidRDefault="00000000">
      <w:pPr>
        <w:jc w:val="center"/>
      </w:pPr>
      <w:proofErr w:type="spellStart"/>
      <w:r>
        <w:rPr>
          <w:rFonts w:ascii="Times New Roman" w:hAnsi="Times New Roman"/>
          <w:b/>
          <w:color w:val="0000FF"/>
          <w:sz w:val="36"/>
        </w:rPr>
        <w:t>Ứng</w:t>
      </w:r>
      <w:proofErr w:type="spellEnd"/>
      <w:r>
        <w:rPr>
          <w:rFonts w:ascii="Times New Roman" w:hAnsi="Times New Roman"/>
          <w:b/>
          <w:color w:val="0000FF"/>
          <w:sz w:val="36"/>
        </w:rPr>
        <w:t xml:space="preserve"> </w:t>
      </w:r>
      <w:proofErr w:type="spellStart"/>
      <w:r>
        <w:rPr>
          <w:rFonts w:ascii="Times New Roman" w:hAnsi="Times New Roman"/>
          <w:b/>
          <w:color w:val="0000FF"/>
          <w:sz w:val="36"/>
        </w:rPr>
        <w:t>dụng</w:t>
      </w:r>
      <w:proofErr w:type="spellEnd"/>
      <w:r>
        <w:rPr>
          <w:rFonts w:ascii="Times New Roman" w:hAnsi="Times New Roman"/>
          <w:b/>
          <w:color w:val="0000FF"/>
          <w:sz w:val="36"/>
        </w:rPr>
        <w:t xml:space="preserve"> Tin </w:t>
      </w:r>
      <w:proofErr w:type="spellStart"/>
      <w:r>
        <w:rPr>
          <w:rFonts w:ascii="Times New Roman" w:hAnsi="Times New Roman"/>
          <w:b/>
          <w:color w:val="0000FF"/>
          <w:sz w:val="36"/>
        </w:rPr>
        <w:t>học</w:t>
      </w:r>
      <w:proofErr w:type="spellEnd"/>
      <w:r>
        <w:rPr>
          <w:rFonts w:ascii="Times New Roman" w:hAnsi="Times New Roman"/>
          <w:b/>
          <w:color w:val="0000FF"/>
          <w:sz w:val="36"/>
        </w:rPr>
        <w:t xml:space="preserve"> Văn phòng trong Học tập và Công việc</w:t>
      </w:r>
    </w:p>
    <w:p w14:paraId="54C90614" w14:textId="6B40EF77" w:rsidR="00DA6923" w:rsidRDefault="00DA6923"/>
    <w:p w14:paraId="3EFB1890" w14:textId="736A511D" w:rsidR="00DA6923" w:rsidRDefault="00000000">
      <w:pPr>
        <w:pStyle w:val="Heading1"/>
      </w:pPr>
      <w:bookmarkStart w:id="0" w:name="_Toc209817738"/>
      <w:r>
        <w:t>MỤC LỤC</w:t>
      </w:r>
      <w:bookmarkEnd w:id="0"/>
    </w:p>
    <w:sdt>
      <w:sdtPr>
        <w:rPr>
          <w:rFonts w:asciiTheme="minorHAnsi" w:eastAsiaTheme="minorEastAsia" w:hAnsiTheme="minorHAnsi" w:cstheme="minorBidi"/>
          <w:b w:val="0"/>
          <w:bCs w:val="0"/>
          <w:color w:val="auto"/>
          <w:sz w:val="22"/>
          <w:szCs w:val="22"/>
        </w:rPr>
        <w:id w:val="-1359196258"/>
        <w:docPartObj>
          <w:docPartGallery w:val="Table of Contents"/>
          <w:docPartUnique/>
        </w:docPartObj>
      </w:sdtPr>
      <w:sdtEndPr>
        <w:rPr>
          <w:noProof/>
        </w:rPr>
      </w:sdtEndPr>
      <w:sdtContent>
        <w:p w14:paraId="2752592B" w14:textId="3871FCA2" w:rsidR="00AF0C93" w:rsidRDefault="00AF0C93">
          <w:pPr>
            <w:pStyle w:val="TOCHeading"/>
          </w:pPr>
          <w:r>
            <w:t>Contents</w:t>
          </w:r>
        </w:p>
        <w:p w14:paraId="7AA08927" w14:textId="0F91A573" w:rsidR="00AF0C93" w:rsidRDefault="00AF0C93">
          <w:pPr>
            <w:pStyle w:val="TOC1"/>
            <w:tabs>
              <w:tab w:val="right" w:leader="dot" w:pos="8630"/>
            </w:tabs>
            <w:rPr>
              <w:noProof/>
            </w:rPr>
          </w:pPr>
          <w:r>
            <w:fldChar w:fldCharType="begin"/>
          </w:r>
          <w:r>
            <w:instrText xml:space="preserve"> TOC \o "1-3" \h \z \u </w:instrText>
          </w:r>
          <w:r>
            <w:fldChar w:fldCharType="separate"/>
          </w:r>
          <w:hyperlink w:anchor="_Toc209817738" w:history="1">
            <w:r w:rsidRPr="00B40C9E">
              <w:rPr>
                <w:rStyle w:val="Hyperlink"/>
                <w:noProof/>
              </w:rPr>
              <w:t>MỤC LỤC</w:t>
            </w:r>
            <w:r>
              <w:rPr>
                <w:noProof/>
                <w:webHidden/>
              </w:rPr>
              <w:tab/>
            </w:r>
            <w:r>
              <w:rPr>
                <w:noProof/>
                <w:webHidden/>
              </w:rPr>
              <w:fldChar w:fldCharType="begin"/>
            </w:r>
            <w:r>
              <w:rPr>
                <w:noProof/>
                <w:webHidden/>
              </w:rPr>
              <w:instrText xml:space="preserve"> PAGEREF _Toc209817738 \h </w:instrText>
            </w:r>
            <w:r>
              <w:rPr>
                <w:noProof/>
                <w:webHidden/>
              </w:rPr>
            </w:r>
            <w:r>
              <w:rPr>
                <w:noProof/>
                <w:webHidden/>
              </w:rPr>
              <w:fldChar w:fldCharType="separate"/>
            </w:r>
            <w:r>
              <w:rPr>
                <w:noProof/>
                <w:webHidden/>
              </w:rPr>
              <w:t>1</w:t>
            </w:r>
            <w:r>
              <w:rPr>
                <w:noProof/>
                <w:webHidden/>
              </w:rPr>
              <w:fldChar w:fldCharType="end"/>
            </w:r>
          </w:hyperlink>
        </w:p>
        <w:p w14:paraId="7BBAA097" w14:textId="56093656" w:rsidR="00AF0C93" w:rsidRDefault="00AF0C93">
          <w:pPr>
            <w:pStyle w:val="TOC1"/>
            <w:tabs>
              <w:tab w:val="right" w:leader="dot" w:pos="8630"/>
            </w:tabs>
            <w:rPr>
              <w:noProof/>
            </w:rPr>
          </w:pPr>
          <w:hyperlink w:anchor="_Toc209817739" w:history="1">
            <w:r w:rsidRPr="00B40C9E">
              <w:rPr>
                <w:rStyle w:val="Hyperlink"/>
                <w:noProof/>
              </w:rPr>
              <w:t>Phần 1: Giới thiệu Microsoft Word</w:t>
            </w:r>
            <w:r>
              <w:rPr>
                <w:noProof/>
                <w:webHidden/>
              </w:rPr>
              <w:tab/>
            </w:r>
            <w:r>
              <w:rPr>
                <w:noProof/>
                <w:webHidden/>
              </w:rPr>
              <w:fldChar w:fldCharType="begin"/>
            </w:r>
            <w:r>
              <w:rPr>
                <w:noProof/>
                <w:webHidden/>
              </w:rPr>
              <w:instrText xml:space="preserve"> PAGEREF _Toc209817739 \h </w:instrText>
            </w:r>
            <w:r>
              <w:rPr>
                <w:noProof/>
                <w:webHidden/>
              </w:rPr>
            </w:r>
            <w:r>
              <w:rPr>
                <w:noProof/>
                <w:webHidden/>
              </w:rPr>
              <w:fldChar w:fldCharType="separate"/>
            </w:r>
            <w:r>
              <w:rPr>
                <w:noProof/>
                <w:webHidden/>
              </w:rPr>
              <w:t>2</w:t>
            </w:r>
            <w:r>
              <w:rPr>
                <w:noProof/>
                <w:webHidden/>
              </w:rPr>
              <w:fldChar w:fldCharType="end"/>
            </w:r>
          </w:hyperlink>
        </w:p>
        <w:p w14:paraId="41AFB1C6" w14:textId="50143D1C" w:rsidR="00AF0C93" w:rsidRDefault="00AF0C93">
          <w:pPr>
            <w:pStyle w:val="TOC1"/>
            <w:tabs>
              <w:tab w:val="right" w:leader="dot" w:pos="8630"/>
            </w:tabs>
            <w:rPr>
              <w:noProof/>
            </w:rPr>
          </w:pPr>
          <w:hyperlink w:anchor="_Toc209817740" w:history="1">
            <w:r w:rsidRPr="00B40C9E">
              <w:rPr>
                <w:rStyle w:val="Hyperlink"/>
                <w:noProof/>
              </w:rPr>
              <w:t>Phần 2: Vai trò của Excel và PowerPoint</w:t>
            </w:r>
            <w:r>
              <w:rPr>
                <w:noProof/>
                <w:webHidden/>
              </w:rPr>
              <w:tab/>
            </w:r>
            <w:r>
              <w:rPr>
                <w:noProof/>
                <w:webHidden/>
              </w:rPr>
              <w:fldChar w:fldCharType="begin"/>
            </w:r>
            <w:r>
              <w:rPr>
                <w:noProof/>
                <w:webHidden/>
              </w:rPr>
              <w:instrText xml:space="preserve"> PAGEREF _Toc209817740 \h </w:instrText>
            </w:r>
            <w:r>
              <w:rPr>
                <w:noProof/>
                <w:webHidden/>
              </w:rPr>
            </w:r>
            <w:r>
              <w:rPr>
                <w:noProof/>
                <w:webHidden/>
              </w:rPr>
              <w:fldChar w:fldCharType="separate"/>
            </w:r>
            <w:r>
              <w:rPr>
                <w:noProof/>
                <w:webHidden/>
              </w:rPr>
              <w:t>3</w:t>
            </w:r>
            <w:r>
              <w:rPr>
                <w:noProof/>
                <w:webHidden/>
              </w:rPr>
              <w:fldChar w:fldCharType="end"/>
            </w:r>
          </w:hyperlink>
        </w:p>
        <w:p w14:paraId="0C43C895" w14:textId="7D321ECC" w:rsidR="00AF0C93" w:rsidRDefault="00AF0C93">
          <w:pPr>
            <w:pStyle w:val="TOC1"/>
            <w:tabs>
              <w:tab w:val="right" w:leader="dot" w:pos="8630"/>
            </w:tabs>
            <w:rPr>
              <w:noProof/>
            </w:rPr>
          </w:pPr>
          <w:hyperlink w:anchor="_Toc209817741" w:history="1">
            <w:r w:rsidRPr="00B40C9E">
              <w:rPr>
                <w:rStyle w:val="Hyperlink"/>
                <w:noProof/>
              </w:rPr>
              <w:t>Phần 3: Kỹ năng văn phòng hiện đại</w:t>
            </w:r>
            <w:r>
              <w:rPr>
                <w:noProof/>
                <w:webHidden/>
              </w:rPr>
              <w:tab/>
            </w:r>
            <w:r>
              <w:rPr>
                <w:noProof/>
                <w:webHidden/>
              </w:rPr>
              <w:fldChar w:fldCharType="begin"/>
            </w:r>
            <w:r>
              <w:rPr>
                <w:noProof/>
                <w:webHidden/>
              </w:rPr>
              <w:instrText xml:space="preserve"> PAGEREF _Toc209817741 \h </w:instrText>
            </w:r>
            <w:r>
              <w:rPr>
                <w:noProof/>
                <w:webHidden/>
              </w:rPr>
            </w:r>
            <w:r>
              <w:rPr>
                <w:noProof/>
                <w:webHidden/>
              </w:rPr>
              <w:fldChar w:fldCharType="separate"/>
            </w:r>
            <w:r>
              <w:rPr>
                <w:noProof/>
                <w:webHidden/>
              </w:rPr>
              <w:t>4</w:t>
            </w:r>
            <w:r>
              <w:rPr>
                <w:noProof/>
                <w:webHidden/>
              </w:rPr>
              <w:fldChar w:fldCharType="end"/>
            </w:r>
          </w:hyperlink>
        </w:p>
        <w:p w14:paraId="1D3398AC" w14:textId="59BA325C" w:rsidR="00AF0C93" w:rsidRDefault="00AF0C93">
          <w:r>
            <w:rPr>
              <w:b/>
              <w:bCs/>
              <w:noProof/>
            </w:rPr>
            <w:fldChar w:fldCharType="end"/>
          </w:r>
        </w:p>
      </w:sdtContent>
    </w:sdt>
    <w:p w14:paraId="4F677099" w14:textId="2B9C470D" w:rsidR="00DA6923" w:rsidRDefault="00DA6923"/>
    <w:p w14:paraId="7025D44A" w14:textId="77777777" w:rsidR="00893B93" w:rsidRDefault="00893B93"/>
    <w:p w14:paraId="2E2FA434" w14:textId="77777777" w:rsidR="00893B93" w:rsidRDefault="00893B93"/>
    <w:p w14:paraId="43265268" w14:textId="77777777" w:rsidR="00893B93" w:rsidRDefault="00893B93"/>
    <w:p w14:paraId="52DF1F38" w14:textId="77777777" w:rsidR="00893B93" w:rsidRDefault="00893B93"/>
    <w:p w14:paraId="7679DDF6" w14:textId="77777777" w:rsidR="00893B93" w:rsidRDefault="00893B93"/>
    <w:p w14:paraId="0558EF12" w14:textId="77777777" w:rsidR="00893B93" w:rsidRDefault="00893B93"/>
    <w:p w14:paraId="4FA6778E" w14:textId="77777777" w:rsidR="00893B93" w:rsidRDefault="00893B93"/>
    <w:p w14:paraId="4E57765F" w14:textId="56C4853B" w:rsidR="00DA6923" w:rsidRDefault="00000000">
      <w:pPr>
        <w:pStyle w:val="Heading1"/>
      </w:pPr>
      <w:bookmarkStart w:id="1" w:name="_Toc209817739"/>
      <w:proofErr w:type="spellStart"/>
      <w:r>
        <w:lastRenderedPageBreak/>
        <w:t>Phần</w:t>
      </w:r>
      <w:proofErr w:type="spellEnd"/>
      <w:r>
        <w:t xml:space="preserve"> 1: </w:t>
      </w:r>
      <w:proofErr w:type="spellStart"/>
      <w:r>
        <w:t>Giới</w:t>
      </w:r>
      <w:proofErr w:type="spellEnd"/>
      <w:r>
        <w:t xml:space="preserve"> </w:t>
      </w:r>
      <w:proofErr w:type="spellStart"/>
      <w:r>
        <w:t>thiệu</w:t>
      </w:r>
      <w:proofErr w:type="spellEnd"/>
      <w:r>
        <w:t xml:space="preserve"> Microsoft Word</w:t>
      </w:r>
      <w:bookmarkEnd w:id="1"/>
    </w:p>
    <w:p w14:paraId="0C64FDB8" w14:textId="055E66EA" w:rsidR="00DA6923" w:rsidRDefault="00D44D52">
      <w:pPr>
        <w:spacing w:line="360" w:lineRule="auto"/>
        <w:jc w:val="both"/>
      </w:pPr>
      <w:r>
        <w:rPr>
          <w:noProof/>
        </w:rPr>
        <w:drawing>
          <wp:anchor distT="0" distB="0" distL="114300" distR="114300" simplePos="0" relativeHeight="251658240" behindDoc="0" locked="0" layoutInCell="1" allowOverlap="1" wp14:anchorId="21A1F83A" wp14:editId="34F1A822">
            <wp:simplePos x="0" y="0"/>
            <wp:positionH relativeFrom="margin">
              <wp:posOffset>3238500</wp:posOffset>
            </wp:positionH>
            <wp:positionV relativeFrom="paragraph">
              <wp:posOffset>41275</wp:posOffset>
            </wp:positionV>
            <wp:extent cx="2238375" cy="2112010"/>
            <wp:effectExtent l="266700" t="285750" r="295275" b="288290"/>
            <wp:wrapSquare wrapText="bothSides"/>
            <wp:docPr id="759413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1120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t xml:space="preserve">Microsoft Word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soạn thảo văn bản phổ biến nhất hiện nay, được sử dụng rộng rãi trong học tập và công việc. Với Word, người dùng có thể dễ dàng tạo ra các tài liệu chuyên nghiệp nhờ vào các công cụ định dạng phong phú. Một số tính năng nổi bật của Microsoft Word bao gồm: kiểm tra chính tả, chèn hình ảnh, bảng biểu, biểu đồ, và khả năng tạo mục lục tự động. Đây là công cụ quan trọng giúp sinh viên, giáo viên, cũng như nhân viên văn phòng tiết kiệm thời gian và nâng cao hiệu quả công việc. Trong môi trường học tập, Word hỗ trợ trình bày tiểu luận, báo cáo khoa học; trong công việc, nó giúp soạn thảo hợp đồng, kế hoạch, và các loại văn bản hành chính.</w:t>
      </w:r>
    </w:p>
    <w:tbl>
      <w:tblPr>
        <w:tblStyle w:val="TableGrid"/>
        <w:tblW w:w="0" w:type="auto"/>
        <w:tblLook w:val="04A0" w:firstRow="1" w:lastRow="0" w:firstColumn="1" w:lastColumn="0" w:noHBand="0" w:noVBand="1"/>
      </w:tblPr>
      <w:tblGrid>
        <w:gridCol w:w="4315"/>
        <w:gridCol w:w="4315"/>
      </w:tblGrid>
      <w:tr w:rsidR="00DA6923" w14:paraId="2D7D7AB5" w14:textId="77777777">
        <w:tc>
          <w:tcPr>
            <w:tcW w:w="4320" w:type="dxa"/>
          </w:tcPr>
          <w:p w14:paraId="19664234" w14:textId="77777777" w:rsidR="00DA6923" w:rsidRDefault="00000000">
            <w:proofErr w:type="spellStart"/>
            <w:r>
              <w:t>Tính</w:t>
            </w:r>
            <w:proofErr w:type="spellEnd"/>
            <w:r>
              <w:t xml:space="preserve"> </w:t>
            </w:r>
            <w:proofErr w:type="spellStart"/>
            <w:r>
              <w:t>năng</w:t>
            </w:r>
            <w:proofErr w:type="spellEnd"/>
          </w:p>
        </w:tc>
        <w:tc>
          <w:tcPr>
            <w:tcW w:w="4320" w:type="dxa"/>
          </w:tcPr>
          <w:p w14:paraId="03068DE0" w14:textId="59F8EF6F" w:rsidR="00DA6923" w:rsidRDefault="00000000">
            <w:proofErr w:type="spellStart"/>
            <w:r>
              <w:t>Mô</w:t>
            </w:r>
            <w:proofErr w:type="spellEnd"/>
            <w:r>
              <w:t xml:space="preserve"> </w:t>
            </w:r>
            <w:proofErr w:type="spellStart"/>
            <w:r>
              <w:t>tả</w:t>
            </w:r>
            <w:proofErr w:type="spellEnd"/>
          </w:p>
        </w:tc>
      </w:tr>
      <w:tr w:rsidR="00DA6923" w14:paraId="2F8E50A4" w14:textId="77777777">
        <w:tc>
          <w:tcPr>
            <w:tcW w:w="4320" w:type="dxa"/>
          </w:tcPr>
          <w:p w14:paraId="41D92B4D" w14:textId="77777777" w:rsidR="00DA6923" w:rsidRDefault="00000000">
            <w:r>
              <w:t>Định dạng văn bản</w:t>
            </w:r>
          </w:p>
        </w:tc>
        <w:tc>
          <w:tcPr>
            <w:tcW w:w="4320" w:type="dxa"/>
          </w:tcPr>
          <w:p w14:paraId="435F06A2" w14:textId="77777777" w:rsidR="00DA6923" w:rsidRDefault="00000000">
            <w:r>
              <w:t>Tùy chỉnh font chữ, cỡ chữ, màu sắc, căn lề</w:t>
            </w:r>
          </w:p>
        </w:tc>
      </w:tr>
      <w:tr w:rsidR="00DA6923" w14:paraId="6F123254" w14:textId="77777777">
        <w:tc>
          <w:tcPr>
            <w:tcW w:w="4320" w:type="dxa"/>
          </w:tcPr>
          <w:p w14:paraId="01B86A9D" w14:textId="77777777" w:rsidR="00DA6923" w:rsidRDefault="00000000">
            <w:r>
              <w:t>Chèn hình ảnh/bảng biểu</w:t>
            </w:r>
          </w:p>
        </w:tc>
        <w:tc>
          <w:tcPr>
            <w:tcW w:w="4320" w:type="dxa"/>
          </w:tcPr>
          <w:p w14:paraId="1ADEC402" w14:textId="77777777" w:rsidR="00DA6923" w:rsidRDefault="00000000">
            <w:r>
              <w:t>Giúp minh họa và quản lý dữ liệu trực quan</w:t>
            </w:r>
          </w:p>
        </w:tc>
      </w:tr>
      <w:tr w:rsidR="00DA6923" w14:paraId="1D2A07FC" w14:textId="77777777">
        <w:tc>
          <w:tcPr>
            <w:tcW w:w="4320" w:type="dxa"/>
          </w:tcPr>
          <w:p w14:paraId="2821BACD" w14:textId="77777777" w:rsidR="00DA6923" w:rsidRDefault="00000000">
            <w:r>
              <w:t>Mục lục tự động</w:t>
            </w:r>
          </w:p>
        </w:tc>
        <w:tc>
          <w:tcPr>
            <w:tcW w:w="4320" w:type="dxa"/>
          </w:tcPr>
          <w:p w14:paraId="31080EBC" w14:textId="77777777" w:rsidR="00DA6923" w:rsidRDefault="00000000">
            <w:r>
              <w:t>Tạo và cập nhật mục lục dễ dàng</w:t>
            </w:r>
          </w:p>
        </w:tc>
      </w:tr>
    </w:tbl>
    <w:p w14:paraId="7080FF2C" w14:textId="5DEED4EA" w:rsidR="00DA6923" w:rsidRDefault="00DA6923"/>
    <w:p w14:paraId="4545FC3C" w14:textId="77777777" w:rsidR="00893B93" w:rsidRDefault="00893B93">
      <w:pPr>
        <w:pStyle w:val="Heading1"/>
      </w:pPr>
      <w:bookmarkStart w:id="2" w:name="_Toc209817740"/>
    </w:p>
    <w:p w14:paraId="1FCA36C5" w14:textId="133DCF4A" w:rsidR="00DA6923" w:rsidRDefault="00893B93">
      <w:pPr>
        <w:pStyle w:val="Heading1"/>
      </w:pPr>
      <w:r>
        <w:br/>
      </w:r>
      <w:r>
        <w:br/>
      </w:r>
      <w:proofErr w:type="spellStart"/>
      <w:r w:rsidR="00000000">
        <w:t>Phần</w:t>
      </w:r>
      <w:proofErr w:type="spellEnd"/>
      <w:r w:rsidR="00000000">
        <w:t xml:space="preserve"> 2: Vai </w:t>
      </w:r>
      <w:proofErr w:type="spellStart"/>
      <w:r w:rsidR="00000000">
        <w:t>trò</w:t>
      </w:r>
      <w:proofErr w:type="spellEnd"/>
      <w:r w:rsidR="00000000">
        <w:t xml:space="preserve"> </w:t>
      </w:r>
      <w:proofErr w:type="spellStart"/>
      <w:r w:rsidR="00000000">
        <w:t>của</w:t>
      </w:r>
      <w:proofErr w:type="spellEnd"/>
      <w:r w:rsidR="00000000">
        <w:t xml:space="preserve"> Excel </w:t>
      </w:r>
      <w:proofErr w:type="spellStart"/>
      <w:r w:rsidR="00000000">
        <w:t>và</w:t>
      </w:r>
      <w:proofErr w:type="spellEnd"/>
      <w:r w:rsidR="00000000">
        <w:t xml:space="preserve"> PowerPoint</w:t>
      </w:r>
      <w:bookmarkEnd w:id="2"/>
    </w:p>
    <w:p w14:paraId="2BA3D9BE" w14:textId="58B338A2" w:rsidR="00DA6923" w:rsidRDefault="00D44D52">
      <w:pPr>
        <w:spacing w:line="360" w:lineRule="auto"/>
        <w:jc w:val="both"/>
      </w:pPr>
      <w:r>
        <w:rPr>
          <w:noProof/>
        </w:rPr>
        <w:drawing>
          <wp:anchor distT="0" distB="0" distL="114300" distR="114300" simplePos="0" relativeHeight="251659264" behindDoc="0" locked="0" layoutInCell="1" allowOverlap="1" wp14:anchorId="709DB359" wp14:editId="1DF93055">
            <wp:simplePos x="0" y="0"/>
            <wp:positionH relativeFrom="margin">
              <wp:posOffset>2538730</wp:posOffset>
            </wp:positionH>
            <wp:positionV relativeFrom="paragraph">
              <wp:posOffset>275590</wp:posOffset>
            </wp:positionV>
            <wp:extent cx="3099435" cy="1744345"/>
            <wp:effectExtent l="247650" t="266700" r="272415" b="294005"/>
            <wp:wrapSquare wrapText="bothSides"/>
            <wp:docPr id="64545551" name="Picture 5" descr="DI ĐỘNG 3 TỐ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 ĐỘNG 3 TỐ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435" cy="174434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t xml:space="preserve">Excel </w:t>
      </w:r>
      <w:proofErr w:type="spellStart"/>
      <w:r>
        <w:t>và</w:t>
      </w:r>
      <w:proofErr w:type="spellEnd"/>
      <w:r>
        <w:t xml:space="preserve"> PowerPoint </w:t>
      </w:r>
      <w:proofErr w:type="spellStart"/>
      <w:r>
        <w:t>là</w:t>
      </w:r>
      <w:proofErr w:type="spellEnd"/>
      <w:r>
        <w:t xml:space="preserve"> </w:t>
      </w:r>
      <w:proofErr w:type="spellStart"/>
      <w:r>
        <w:t>hai</w:t>
      </w:r>
      <w:proofErr w:type="spellEnd"/>
      <w:r>
        <w:t xml:space="preserve"> công cụ không thể thiếu trong bộ Microsoft Office. Excel đóng vai trò mạnh mẽ trong việc quản lý, phân tích và tính toán dữ liệu. Với khả năng sử dụng công thức, hàm số, biểu đồ, Excel giúp người dùng xử lý khối lượng dữ liệu lớn một cách nhanh chóng và chính xác. Trong </w:t>
      </w:r>
      <w:proofErr w:type="spellStart"/>
      <w:r>
        <w:t>khi</w:t>
      </w:r>
      <w:proofErr w:type="spellEnd"/>
      <w:r>
        <w:t xml:space="preserve"> </w:t>
      </w:r>
      <w:proofErr w:type="spellStart"/>
      <w:r>
        <w:t>đó</w:t>
      </w:r>
      <w:proofErr w:type="spellEnd"/>
      <w:r>
        <w:t xml:space="preserve">, PowerPoint </w:t>
      </w:r>
      <w:proofErr w:type="spellStart"/>
      <w:r>
        <w:t>lại</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tuyệt</w:t>
      </w:r>
      <w:proofErr w:type="spellEnd"/>
      <w:r>
        <w:t xml:space="preserve"> vời để thuyết trình, giúp biến những ý tưởng phức tạp thành các slide trực quan và dễ hiểu. </w:t>
      </w:r>
      <w:proofErr w:type="spellStart"/>
      <w:r>
        <w:t>Nhờ</w:t>
      </w:r>
      <w:proofErr w:type="spellEnd"/>
      <w:r>
        <w:t xml:space="preserve"> </w:t>
      </w:r>
      <w:proofErr w:type="spellStart"/>
      <w:r>
        <w:t>có</w:t>
      </w:r>
      <w:proofErr w:type="spellEnd"/>
      <w:r>
        <w:t xml:space="preserve"> PowerPoint,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hợp văn bản, hình ảnh, âm thanh, và hiệu ứng động để tạo nên các bài thuyết trình ấn tượng. Cả hai công cụ này hỗ trợ đắc lực cho học sinh, sinh viên trong học tập và cho nhân viên văn phòng trong công việc, giúp nâng cao năng suất và hiệu quả.</w:t>
      </w:r>
    </w:p>
    <w:tbl>
      <w:tblPr>
        <w:tblStyle w:val="TableGrid"/>
        <w:tblW w:w="0" w:type="auto"/>
        <w:tblLook w:val="04A0" w:firstRow="1" w:lastRow="0" w:firstColumn="1" w:lastColumn="0" w:noHBand="0" w:noVBand="1"/>
      </w:tblPr>
      <w:tblGrid>
        <w:gridCol w:w="2878"/>
        <w:gridCol w:w="2876"/>
        <w:gridCol w:w="2876"/>
      </w:tblGrid>
      <w:tr w:rsidR="00DA6923" w14:paraId="0A1A94F7" w14:textId="77777777" w:rsidTr="00D44D52">
        <w:tc>
          <w:tcPr>
            <w:tcW w:w="2878" w:type="dxa"/>
          </w:tcPr>
          <w:p w14:paraId="47E50E03" w14:textId="77777777" w:rsidR="00DA6923" w:rsidRDefault="00000000">
            <w:r>
              <w:t xml:space="preserve">Công </w:t>
            </w:r>
            <w:proofErr w:type="spellStart"/>
            <w:r>
              <w:t>cụ</w:t>
            </w:r>
            <w:proofErr w:type="spellEnd"/>
          </w:p>
        </w:tc>
        <w:tc>
          <w:tcPr>
            <w:tcW w:w="2876" w:type="dxa"/>
          </w:tcPr>
          <w:p w14:paraId="39576793" w14:textId="77777777" w:rsidR="00DA6923" w:rsidRDefault="00000000">
            <w:r>
              <w:t>Ưu điểm</w:t>
            </w:r>
          </w:p>
        </w:tc>
        <w:tc>
          <w:tcPr>
            <w:tcW w:w="2876" w:type="dxa"/>
          </w:tcPr>
          <w:p w14:paraId="692D4E1D" w14:textId="77777777" w:rsidR="00DA6923" w:rsidRDefault="00000000">
            <w:r>
              <w:t>Ứng dụng</w:t>
            </w:r>
          </w:p>
        </w:tc>
      </w:tr>
      <w:tr w:rsidR="00DA6923" w14:paraId="22699B11" w14:textId="77777777" w:rsidTr="00D44D52">
        <w:tc>
          <w:tcPr>
            <w:tcW w:w="2878" w:type="dxa"/>
          </w:tcPr>
          <w:p w14:paraId="38D186D2" w14:textId="77777777" w:rsidR="00DA6923" w:rsidRDefault="00000000">
            <w:r>
              <w:t>Excel</w:t>
            </w:r>
          </w:p>
        </w:tc>
        <w:tc>
          <w:tcPr>
            <w:tcW w:w="2876" w:type="dxa"/>
          </w:tcPr>
          <w:p w14:paraId="592DFDE1" w14:textId="48BB8347" w:rsidR="00DA6923" w:rsidRDefault="00000000">
            <w:r>
              <w:t xml:space="preserve">Quản </w:t>
            </w:r>
            <w:proofErr w:type="spellStart"/>
            <w:r>
              <w:t>lý</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dữ liệu hiệu quả</w:t>
            </w:r>
          </w:p>
        </w:tc>
        <w:tc>
          <w:tcPr>
            <w:tcW w:w="2876" w:type="dxa"/>
          </w:tcPr>
          <w:p w14:paraId="5471878A" w14:textId="77777777" w:rsidR="00DA6923" w:rsidRDefault="00000000">
            <w:r>
              <w:t>Thống kê, phân tích, tài chính</w:t>
            </w:r>
          </w:p>
        </w:tc>
      </w:tr>
      <w:tr w:rsidR="00DA6923" w14:paraId="322256D6" w14:textId="77777777" w:rsidTr="00D44D52">
        <w:tc>
          <w:tcPr>
            <w:tcW w:w="2878" w:type="dxa"/>
          </w:tcPr>
          <w:p w14:paraId="486E9E29" w14:textId="77777777" w:rsidR="00DA6923" w:rsidRDefault="00000000">
            <w:r>
              <w:t>PowerPoint</w:t>
            </w:r>
          </w:p>
        </w:tc>
        <w:tc>
          <w:tcPr>
            <w:tcW w:w="2876" w:type="dxa"/>
          </w:tcPr>
          <w:p w14:paraId="56B67391" w14:textId="77777777" w:rsidR="00DA6923" w:rsidRDefault="00000000">
            <w:r>
              <w:t>Trình bày trực quan, dễ hiểu</w:t>
            </w:r>
          </w:p>
        </w:tc>
        <w:tc>
          <w:tcPr>
            <w:tcW w:w="2876" w:type="dxa"/>
          </w:tcPr>
          <w:p w14:paraId="307C785D" w14:textId="77777777" w:rsidR="00DA6923" w:rsidRDefault="00000000">
            <w:r>
              <w:t>Bài giảng, báo cáo, thuyết trình</w:t>
            </w:r>
          </w:p>
        </w:tc>
      </w:tr>
    </w:tbl>
    <w:p w14:paraId="6A6A1B6B" w14:textId="2D6BEDE4" w:rsidR="00DA6923" w:rsidRDefault="00000000">
      <w:r>
        <w:br w:type="page"/>
      </w:r>
    </w:p>
    <w:p w14:paraId="03AAC33F" w14:textId="48357C31" w:rsidR="00DA6923" w:rsidRDefault="00000000">
      <w:pPr>
        <w:pStyle w:val="Heading1"/>
      </w:pPr>
      <w:bookmarkStart w:id="3" w:name="_Toc209817741"/>
      <w:proofErr w:type="spellStart"/>
      <w:r>
        <w:lastRenderedPageBreak/>
        <w:t>Phần</w:t>
      </w:r>
      <w:proofErr w:type="spellEnd"/>
      <w:r>
        <w:t xml:space="preserve"> 3: </w:t>
      </w:r>
      <w:proofErr w:type="spellStart"/>
      <w:r>
        <w:t>Kỹ</w:t>
      </w:r>
      <w:proofErr w:type="spellEnd"/>
      <w:r>
        <w:t xml:space="preserve"> </w:t>
      </w:r>
      <w:proofErr w:type="spellStart"/>
      <w:r>
        <w:t>năng</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hiện</w:t>
      </w:r>
      <w:proofErr w:type="spellEnd"/>
      <w:r>
        <w:t xml:space="preserve"> </w:t>
      </w:r>
      <w:proofErr w:type="spellStart"/>
      <w:r>
        <w:t>đại</w:t>
      </w:r>
      <w:bookmarkEnd w:id="3"/>
      <w:proofErr w:type="spellEnd"/>
    </w:p>
    <w:p w14:paraId="49110687" w14:textId="46EA479B" w:rsidR="00DA6923" w:rsidRDefault="00D44D52">
      <w:pPr>
        <w:spacing w:line="360" w:lineRule="auto"/>
        <w:jc w:val="both"/>
      </w:pPr>
      <w:r>
        <w:rPr>
          <w:noProof/>
        </w:rPr>
        <w:drawing>
          <wp:anchor distT="0" distB="0" distL="114300" distR="114300" simplePos="0" relativeHeight="251660288" behindDoc="0" locked="0" layoutInCell="1" allowOverlap="1" wp14:anchorId="65B25D34" wp14:editId="622E5CAC">
            <wp:simplePos x="0" y="0"/>
            <wp:positionH relativeFrom="page">
              <wp:align>right</wp:align>
            </wp:positionH>
            <wp:positionV relativeFrom="paragraph">
              <wp:posOffset>273685</wp:posOffset>
            </wp:positionV>
            <wp:extent cx="3437255" cy="1933575"/>
            <wp:effectExtent l="266700" t="266700" r="277495" b="314325"/>
            <wp:wrapSquare wrapText="bothSides"/>
            <wp:docPr id="2081467428" name="Picture 6" descr="Microsoft 365 - Gói đăng ký dành cho ứng dụng năng suất | Microsof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oft 365 - Gói đăng ký dành cho ứng dụng năng suất | Microsoft 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255" cy="19335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t xml:space="preserve">Trong </w:t>
      </w:r>
      <w:proofErr w:type="spellStart"/>
      <w:r>
        <w:t>bối</w:t>
      </w:r>
      <w:proofErr w:type="spellEnd"/>
      <w:r>
        <w:t xml:space="preserve"> </w:t>
      </w:r>
      <w:proofErr w:type="spellStart"/>
      <w:r>
        <w:t>cảnh</w:t>
      </w:r>
      <w:proofErr w:type="spellEnd"/>
      <w:r>
        <w:t xml:space="preserve"> </w:t>
      </w:r>
      <w:proofErr w:type="spellStart"/>
      <w:r>
        <w:t>chuyển</w:t>
      </w:r>
      <w:proofErr w:type="spellEnd"/>
      <w:r>
        <w:t xml:space="preserve"> </w:t>
      </w:r>
      <w:proofErr w:type="spellStart"/>
      <w:r>
        <w:t>đổi</w:t>
      </w:r>
      <w:proofErr w:type="spellEnd"/>
      <w:r>
        <w:t xml:space="preserve"> số hiện nay, kỹ năng văn phòng hiện đại không chỉ dừng lại ở việc sử dụng Microsoft Word, Excel, và PowerPoint, mà còn bao gồm khả năng ứng dụng các công cụ trực tuyến, phần mềm quản lý dự án, và dịch vụ lưu trữ đám mây. Người làm việc văn phòng cần thành thạo kỹ năng tìm kiếm, xử lý thông tin, làm việc nhóm trên các nền tảng trực tuyến, và đảm bảo an toàn dữ liệu. Bên cạnh đó, kỹ năng giao tiếp qua email, quản lý thời gian, và tư duy sáng tạo cũng được coi là những yếu tố quan trọng để thành công trong công việc. Sự kết hợp hài hòa giữa kiến thức chuyên môn và kỹ năng tin học văn phòng giúp cá nhân thích ứng tốt hơn với môi trường làm việc hiện đại.</w:t>
      </w:r>
    </w:p>
    <w:tbl>
      <w:tblPr>
        <w:tblStyle w:val="TableGrid"/>
        <w:tblW w:w="0" w:type="auto"/>
        <w:tblLook w:val="04A0" w:firstRow="1" w:lastRow="0" w:firstColumn="1" w:lastColumn="0" w:noHBand="0" w:noVBand="1"/>
      </w:tblPr>
      <w:tblGrid>
        <w:gridCol w:w="4315"/>
        <w:gridCol w:w="4315"/>
      </w:tblGrid>
      <w:tr w:rsidR="00DA6923" w14:paraId="7CF47AA0" w14:textId="77777777">
        <w:tc>
          <w:tcPr>
            <w:tcW w:w="4320" w:type="dxa"/>
          </w:tcPr>
          <w:p w14:paraId="2D343D30" w14:textId="77777777" w:rsidR="00DA6923" w:rsidRDefault="00000000">
            <w:r>
              <w:t>Kỹ năng</w:t>
            </w:r>
          </w:p>
        </w:tc>
        <w:tc>
          <w:tcPr>
            <w:tcW w:w="4320" w:type="dxa"/>
          </w:tcPr>
          <w:p w14:paraId="481C339A" w14:textId="77777777" w:rsidR="00DA6923" w:rsidRDefault="00000000">
            <w:r>
              <w:t>Ý nghĩa</w:t>
            </w:r>
          </w:p>
        </w:tc>
      </w:tr>
      <w:tr w:rsidR="00DA6923" w14:paraId="711BFB57" w14:textId="77777777">
        <w:tc>
          <w:tcPr>
            <w:tcW w:w="4320" w:type="dxa"/>
          </w:tcPr>
          <w:p w14:paraId="4A114A9B" w14:textId="77777777" w:rsidR="00DA6923" w:rsidRDefault="00000000">
            <w:r>
              <w:t>Sử dụng công cụ văn phòng</w:t>
            </w:r>
          </w:p>
        </w:tc>
        <w:tc>
          <w:tcPr>
            <w:tcW w:w="4320" w:type="dxa"/>
          </w:tcPr>
          <w:p w14:paraId="1467E72A" w14:textId="77777777" w:rsidR="00DA6923" w:rsidRDefault="00000000">
            <w:r>
              <w:t>Giúp soạn thảo, tính toán, trình bày hiệu quả</w:t>
            </w:r>
          </w:p>
        </w:tc>
      </w:tr>
      <w:tr w:rsidR="00DA6923" w14:paraId="57582BCB" w14:textId="77777777">
        <w:tc>
          <w:tcPr>
            <w:tcW w:w="4320" w:type="dxa"/>
          </w:tcPr>
          <w:p w14:paraId="59862493" w14:textId="77777777" w:rsidR="00DA6923" w:rsidRDefault="00000000">
            <w:r>
              <w:t>Làm việc nhóm online</w:t>
            </w:r>
          </w:p>
        </w:tc>
        <w:tc>
          <w:tcPr>
            <w:tcW w:w="4320" w:type="dxa"/>
          </w:tcPr>
          <w:p w14:paraId="0A3611DE" w14:textId="77777777" w:rsidR="00DA6923" w:rsidRDefault="00000000">
            <w:r>
              <w:t>Hỗ trợ cộng tác từ xa, tiết kiệm thời gian</w:t>
            </w:r>
          </w:p>
        </w:tc>
      </w:tr>
      <w:tr w:rsidR="00DA6923" w14:paraId="26CED76C" w14:textId="77777777">
        <w:tc>
          <w:tcPr>
            <w:tcW w:w="4320" w:type="dxa"/>
          </w:tcPr>
          <w:p w14:paraId="6C94E2C9" w14:textId="77777777" w:rsidR="00DA6923" w:rsidRDefault="00000000">
            <w:r>
              <w:t>Bảo mật dữ liệu</w:t>
            </w:r>
          </w:p>
        </w:tc>
        <w:tc>
          <w:tcPr>
            <w:tcW w:w="4320" w:type="dxa"/>
          </w:tcPr>
          <w:p w14:paraId="26CD2345" w14:textId="77777777" w:rsidR="00DA6923" w:rsidRDefault="00000000">
            <w:r>
              <w:t>Giữ an toàn thông tin cá nhân và doanh nghiệp</w:t>
            </w:r>
          </w:p>
        </w:tc>
      </w:tr>
    </w:tbl>
    <w:p w14:paraId="682B1D67" w14:textId="6F01BB47" w:rsidR="00DA6923" w:rsidRDefault="00DA6923"/>
    <w:sectPr w:rsidR="00DA6923"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AA4C6" w14:textId="77777777" w:rsidR="006D7B9C" w:rsidRDefault="006D7B9C">
      <w:pPr>
        <w:spacing w:after="0" w:line="240" w:lineRule="auto"/>
      </w:pPr>
      <w:r>
        <w:separator/>
      </w:r>
    </w:p>
  </w:endnote>
  <w:endnote w:type="continuationSeparator" w:id="0">
    <w:p w14:paraId="35D241C4" w14:textId="77777777" w:rsidR="006D7B9C" w:rsidRDefault="006D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C2AF" w14:textId="655EE98D" w:rsidR="00AF0C93" w:rsidRDefault="00AF0C93">
    <w:pPr>
      <w:pStyle w:val="Footer"/>
      <w:jc w:val="center"/>
    </w:pPr>
    <w:r>
      <w:t xml:space="preserve">Trang </w:t>
    </w:r>
    <w:sdt>
      <w:sdtPr>
        <w:id w:val="-16276913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4A6595" w14:textId="448E9A2E" w:rsidR="00DA6923" w:rsidRDefault="00DA69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414EE" w14:textId="77777777" w:rsidR="006D7B9C" w:rsidRDefault="006D7B9C">
      <w:pPr>
        <w:spacing w:after="0" w:line="240" w:lineRule="auto"/>
      </w:pPr>
      <w:r>
        <w:separator/>
      </w:r>
    </w:p>
  </w:footnote>
  <w:footnote w:type="continuationSeparator" w:id="0">
    <w:p w14:paraId="73B1CBC6" w14:textId="77777777" w:rsidR="006D7B9C" w:rsidRDefault="006D7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EE3C" w14:textId="77777777" w:rsidR="00DA6923" w:rsidRDefault="00000000">
    <w:pPr>
      <w:pStyle w:val="Header"/>
      <w:jc w:val="center"/>
    </w:pPr>
    <w:proofErr w:type="spellStart"/>
    <w:r>
      <w:t>Bài</w:t>
    </w:r>
    <w:proofErr w:type="spellEnd"/>
    <w:r>
      <w:t xml:space="preserve"> </w:t>
    </w:r>
    <w:proofErr w:type="spellStart"/>
    <w:r>
      <w:t>tập</w:t>
    </w:r>
    <w:proofErr w:type="spellEnd"/>
    <w:r>
      <w:t xml:space="preserve"> Tin </w:t>
    </w:r>
    <w:proofErr w:type="spellStart"/>
    <w:r>
      <w:t>học</w:t>
    </w:r>
    <w:proofErr w:type="spellEnd"/>
    <w:r>
      <w:t xml:space="preserve"> Văn </w:t>
    </w:r>
    <w:proofErr w:type="spellStart"/>
    <w:r>
      <w:t>phòng</w:t>
    </w:r>
    <w:proofErr w:type="spellEnd"/>
    <w:r>
      <w:t xml:space="preserve"> – Học </w:t>
    </w:r>
    <w:proofErr w:type="spellStart"/>
    <w:r>
      <w:t>kỳ</w:t>
    </w:r>
    <w:proofErr w:type="spellEnd"/>
    <w:r>
      <w:t xml:space="preserv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807602">
    <w:abstractNumId w:val="8"/>
  </w:num>
  <w:num w:numId="2" w16cid:durableId="1182665789">
    <w:abstractNumId w:val="6"/>
  </w:num>
  <w:num w:numId="3" w16cid:durableId="1543126352">
    <w:abstractNumId w:val="5"/>
  </w:num>
  <w:num w:numId="4" w16cid:durableId="2039164465">
    <w:abstractNumId w:val="4"/>
  </w:num>
  <w:num w:numId="5" w16cid:durableId="233245971">
    <w:abstractNumId w:val="7"/>
  </w:num>
  <w:num w:numId="6" w16cid:durableId="1835873809">
    <w:abstractNumId w:val="3"/>
  </w:num>
  <w:num w:numId="7" w16cid:durableId="358773951">
    <w:abstractNumId w:val="2"/>
  </w:num>
  <w:num w:numId="8" w16cid:durableId="1662539065">
    <w:abstractNumId w:val="1"/>
  </w:num>
  <w:num w:numId="9" w16cid:durableId="18627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C20"/>
    <w:rsid w:val="0029639D"/>
    <w:rsid w:val="00326F90"/>
    <w:rsid w:val="003429D9"/>
    <w:rsid w:val="00455103"/>
    <w:rsid w:val="006D7B9C"/>
    <w:rsid w:val="00725506"/>
    <w:rsid w:val="00893B93"/>
    <w:rsid w:val="009B3B45"/>
    <w:rsid w:val="00AA1D8D"/>
    <w:rsid w:val="00AF0C93"/>
    <w:rsid w:val="00B47730"/>
    <w:rsid w:val="00CB0664"/>
    <w:rsid w:val="00D44D52"/>
    <w:rsid w:val="00DA69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23384"/>
  <w14:defaultImageDpi w14:val="300"/>
  <w15:docId w15:val="{9FCFF93F-F97B-497A-B43D-9C102CF1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F0C93"/>
    <w:pPr>
      <w:spacing w:after="100"/>
    </w:pPr>
  </w:style>
  <w:style w:type="character" w:styleId="Hyperlink">
    <w:name w:val="Hyperlink"/>
    <w:basedOn w:val="DefaultParagraphFont"/>
    <w:uiPriority w:val="99"/>
    <w:unhideWhenUsed/>
    <w:rsid w:val="00AF0C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Tuấn Hưng</cp:lastModifiedBy>
  <cp:revision>4</cp:revision>
  <dcterms:created xsi:type="dcterms:W3CDTF">2025-09-26T15:24:00Z</dcterms:created>
  <dcterms:modified xsi:type="dcterms:W3CDTF">2025-09-26T15:32:00Z</dcterms:modified>
  <cp:category/>
</cp:coreProperties>
</file>